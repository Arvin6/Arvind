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Name of the Movie:</w:t>
        <w:tab/>
        <w:t>Logan</w:t>
      </w:r>
    </w:p>
    <w:p>
      <w:r>
        <w:t>Running time:</w:t>
        <w:tab/>
        <w:tab/>
        <w:t>134</w:t>
      </w:r>
    </w:p>
    <w:p>
      <w:r>
        <w:t>Language:</w:t>
        <w:tab/>
        <w:tab/>
        <w:t>English</w:t>
      </w:r>
    </w:p>
    <w:p>
      <w:r>
        <w:t>Lead actor:</w:t>
        <w:tab/>
        <w:tab/>
        <w:t>Hugh jackman</w:t>
      </w:r>
    </w:p>
    <w:p>
      <w:r>
        <w:t>Genre:</w:t>
        <w:tab/>
        <w:tab/>
        <w:tab/>
        <w:t>Action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